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9A429" w14:textId="5C3ACF21" w:rsidR="00DF6DAB" w:rsidRPr="00D947FD" w:rsidRDefault="00D947FD" w:rsidP="00D947FD">
      <w:pPr>
        <w:jc w:val="center"/>
        <w:rPr>
          <w:b/>
          <w:bCs/>
          <w:sz w:val="24"/>
          <w:szCs w:val="24"/>
        </w:rPr>
      </w:pPr>
      <w:r w:rsidRPr="00D947FD">
        <w:rPr>
          <w:b/>
          <w:bCs/>
          <w:sz w:val="24"/>
          <w:szCs w:val="24"/>
        </w:rPr>
        <w:t>LỆNH GIT CHO NGƯỜI NÃO CÁ VÀNG</w:t>
      </w:r>
    </w:p>
    <w:p w14:paraId="784B846B" w14:textId="77777777" w:rsidR="00DF6DAB" w:rsidRPr="00D947FD" w:rsidRDefault="00000000">
      <w:r w:rsidRPr="00D947FD">
        <w:rPr>
          <w:b/>
        </w:rPr>
        <w:t>1) Thiết lập ban đầu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F6DAB" w:rsidRPr="00D947FD" w14:paraId="0551026B" w14:textId="77777777" w:rsidTr="00DF6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2400AD" w14:textId="77777777" w:rsidR="00DF6DAB" w:rsidRPr="00D947FD" w:rsidRDefault="00000000">
            <w:r w:rsidRPr="00D947FD">
              <w:t>Mục đích</w:t>
            </w:r>
          </w:p>
        </w:tc>
        <w:tc>
          <w:tcPr>
            <w:tcW w:w="4320" w:type="dxa"/>
          </w:tcPr>
          <w:p w14:paraId="743A8D70" w14:textId="77777777" w:rsidR="00DF6DAB" w:rsidRPr="00D947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7FD">
              <w:t>Lệnh</w:t>
            </w:r>
          </w:p>
        </w:tc>
      </w:tr>
      <w:tr w:rsidR="00DF6DAB" w:rsidRPr="00D947FD" w14:paraId="6CCB6A40" w14:textId="77777777" w:rsidTr="00DF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D678BF" w14:textId="77777777" w:rsidR="00DF6DAB" w:rsidRPr="00D947FD" w:rsidRDefault="00000000">
            <w:r w:rsidRPr="00D947FD">
              <w:t>Khởi tạo repo local</w:t>
            </w:r>
          </w:p>
        </w:tc>
        <w:tc>
          <w:tcPr>
            <w:tcW w:w="4320" w:type="dxa"/>
          </w:tcPr>
          <w:p w14:paraId="31E301DE" w14:textId="77777777" w:rsidR="00DF6DAB" w:rsidRPr="00D947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7FD">
              <w:t>git init</w:t>
            </w:r>
          </w:p>
        </w:tc>
      </w:tr>
      <w:tr w:rsidR="00DF6DAB" w:rsidRPr="00D947FD" w14:paraId="1C173E68" w14:textId="77777777" w:rsidTr="00DF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B819D3" w14:textId="77777777" w:rsidR="00DF6DAB" w:rsidRPr="00D947FD" w:rsidRDefault="00000000">
            <w:r w:rsidRPr="00D947FD">
              <w:t>Đổi tên branch hiện tại thành main</w:t>
            </w:r>
          </w:p>
        </w:tc>
        <w:tc>
          <w:tcPr>
            <w:tcW w:w="4320" w:type="dxa"/>
          </w:tcPr>
          <w:p w14:paraId="7BC3A82A" w14:textId="77777777" w:rsidR="00DF6DAB" w:rsidRPr="00D947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7FD">
              <w:t>git branch -M main</w:t>
            </w:r>
          </w:p>
        </w:tc>
      </w:tr>
      <w:tr w:rsidR="00DF6DAB" w:rsidRPr="00D947FD" w14:paraId="2BE0D7B6" w14:textId="77777777" w:rsidTr="00DF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C1EC08" w14:textId="77777777" w:rsidR="00DF6DAB" w:rsidRPr="00D947FD" w:rsidRDefault="00000000">
            <w:r w:rsidRPr="00D947FD">
              <w:t>Thêm remote repo GitHub</w:t>
            </w:r>
          </w:p>
        </w:tc>
        <w:tc>
          <w:tcPr>
            <w:tcW w:w="4320" w:type="dxa"/>
          </w:tcPr>
          <w:p w14:paraId="2488B6FD" w14:textId="77777777" w:rsidR="00DF6DAB" w:rsidRPr="00D947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7FD">
              <w:t>git remote add origin &lt;url&gt;</w:t>
            </w:r>
          </w:p>
        </w:tc>
      </w:tr>
      <w:tr w:rsidR="00DF6DAB" w:rsidRPr="00D947FD" w14:paraId="393DA941" w14:textId="77777777" w:rsidTr="00DF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C025C0" w14:textId="77777777" w:rsidR="00DF6DAB" w:rsidRPr="00D947FD" w:rsidRDefault="00000000">
            <w:r w:rsidRPr="00D947FD">
              <w:t>Đổi URL remote repo</w:t>
            </w:r>
          </w:p>
        </w:tc>
        <w:tc>
          <w:tcPr>
            <w:tcW w:w="4320" w:type="dxa"/>
          </w:tcPr>
          <w:p w14:paraId="45751F46" w14:textId="77777777" w:rsidR="00DF6DAB" w:rsidRPr="00D947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947FD">
              <w:t>git</w:t>
            </w:r>
            <w:proofErr w:type="gramEnd"/>
            <w:r w:rsidRPr="00D947FD">
              <w:t xml:space="preserve"> remote set-url origin &lt;url&gt;</w:t>
            </w:r>
          </w:p>
        </w:tc>
      </w:tr>
      <w:tr w:rsidR="00DF6DAB" w:rsidRPr="00D947FD" w14:paraId="0B64CF81" w14:textId="77777777" w:rsidTr="00DF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9300E0" w14:textId="77777777" w:rsidR="00DF6DAB" w:rsidRPr="00D947FD" w:rsidRDefault="00000000">
            <w:r w:rsidRPr="00D947FD">
              <w:t>Xem danh sách remote</w:t>
            </w:r>
          </w:p>
        </w:tc>
        <w:tc>
          <w:tcPr>
            <w:tcW w:w="4320" w:type="dxa"/>
          </w:tcPr>
          <w:p w14:paraId="5B95582E" w14:textId="77777777" w:rsidR="00DF6DAB" w:rsidRPr="00D947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7FD">
              <w:t xml:space="preserve">git </w:t>
            </w:r>
            <w:proofErr w:type="gramStart"/>
            <w:r w:rsidRPr="00D947FD">
              <w:t>remote -v</w:t>
            </w:r>
            <w:proofErr w:type="gramEnd"/>
          </w:p>
        </w:tc>
      </w:tr>
    </w:tbl>
    <w:p w14:paraId="0878B82D" w14:textId="77777777" w:rsidR="00DF6DAB" w:rsidRPr="00D947FD" w:rsidRDefault="00000000">
      <w:r w:rsidRPr="00D947FD">
        <w:rPr>
          <w:b/>
        </w:rPr>
        <w:t>2) Commit &amp; Push code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F6DAB" w:rsidRPr="00D947FD" w14:paraId="6D838962" w14:textId="77777777" w:rsidTr="00DF6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3E47E1" w14:textId="77777777" w:rsidR="00DF6DAB" w:rsidRPr="00D947FD" w:rsidRDefault="00000000">
            <w:r w:rsidRPr="00D947FD">
              <w:t>Mục đích</w:t>
            </w:r>
          </w:p>
        </w:tc>
        <w:tc>
          <w:tcPr>
            <w:tcW w:w="4320" w:type="dxa"/>
          </w:tcPr>
          <w:p w14:paraId="625838AF" w14:textId="77777777" w:rsidR="00DF6DAB" w:rsidRPr="00D947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7FD">
              <w:t>Lệnh</w:t>
            </w:r>
          </w:p>
        </w:tc>
      </w:tr>
      <w:tr w:rsidR="00DF6DAB" w:rsidRPr="00D947FD" w14:paraId="4D4A3585" w14:textId="77777777" w:rsidTr="00DF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3A5F72" w14:textId="77777777" w:rsidR="00DF6DAB" w:rsidRPr="00D947FD" w:rsidRDefault="00000000">
            <w:r w:rsidRPr="00D947FD">
              <w:t>Thêm toàn bộ file mới/sửa</w:t>
            </w:r>
          </w:p>
        </w:tc>
        <w:tc>
          <w:tcPr>
            <w:tcW w:w="4320" w:type="dxa"/>
          </w:tcPr>
          <w:p w14:paraId="5C6C9984" w14:textId="77777777" w:rsidR="00DF6DAB" w:rsidRPr="00D947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7FD">
              <w:t xml:space="preserve">git </w:t>
            </w:r>
            <w:proofErr w:type="gramStart"/>
            <w:r w:rsidRPr="00D947FD">
              <w:t>add .</w:t>
            </w:r>
            <w:proofErr w:type="gramEnd"/>
          </w:p>
        </w:tc>
      </w:tr>
      <w:tr w:rsidR="00DF6DAB" w:rsidRPr="00D947FD" w14:paraId="48AE921E" w14:textId="77777777" w:rsidTr="00DF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F3FD9E" w14:textId="77777777" w:rsidR="00DF6DAB" w:rsidRPr="00D947FD" w:rsidRDefault="00000000">
            <w:r w:rsidRPr="00D947FD">
              <w:t>Thêm 1 file cụ thể</w:t>
            </w:r>
          </w:p>
        </w:tc>
        <w:tc>
          <w:tcPr>
            <w:tcW w:w="4320" w:type="dxa"/>
          </w:tcPr>
          <w:p w14:paraId="5555691E" w14:textId="77777777" w:rsidR="00DF6DAB" w:rsidRPr="00D947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7FD">
              <w:t>git add &lt;tên_file&gt;</w:t>
            </w:r>
          </w:p>
        </w:tc>
      </w:tr>
      <w:tr w:rsidR="00DF6DAB" w:rsidRPr="00D947FD" w14:paraId="13AD8F86" w14:textId="77777777" w:rsidTr="00DF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286A27" w14:textId="77777777" w:rsidR="00DF6DAB" w:rsidRPr="00D947FD" w:rsidRDefault="00000000">
            <w:r w:rsidRPr="00D947FD">
              <w:t>Commit với mô tả</w:t>
            </w:r>
          </w:p>
        </w:tc>
        <w:tc>
          <w:tcPr>
            <w:tcW w:w="4320" w:type="dxa"/>
          </w:tcPr>
          <w:p w14:paraId="657D5187" w14:textId="77777777" w:rsidR="00DF6DAB" w:rsidRPr="00D947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7FD">
              <w:t>git commit -m "mô tả"</w:t>
            </w:r>
          </w:p>
        </w:tc>
      </w:tr>
      <w:tr w:rsidR="00DF6DAB" w:rsidRPr="00D947FD" w14:paraId="439059EB" w14:textId="77777777" w:rsidTr="00DF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67B53D" w14:textId="77777777" w:rsidR="00DF6DAB" w:rsidRPr="00D947FD" w:rsidRDefault="00000000">
            <w:r w:rsidRPr="00D947FD">
              <w:t>Commit + push gọn (chỉ áp dụng file đã từng commit)</w:t>
            </w:r>
          </w:p>
        </w:tc>
        <w:tc>
          <w:tcPr>
            <w:tcW w:w="4320" w:type="dxa"/>
          </w:tcPr>
          <w:p w14:paraId="19A0A96C" w14:textId="77777777" w:rsidR="00DF6DAB" w:rsidRPr="00D947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7FD">
              <w:t>git commit -am "mô tả" &amp;&amp; git push</w:t>
            </w:r>
          </w:p>
        </w:tc>
      </w:tr>
      <w:tr w:rsidR="00DF6DAB" w:rsidRPr="00D947FD" w14:paraId="2476F36E" w14:textId="77777777" w:rsidTr="00DF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D6635E" w14:textId="77777777" w:rsidR="00DF6DAB" w:rsidRPr="00D947FD" w:rsidRDefault="00000000">
            <w:r w:rsidRPr="00D947FD">
              <w:t>Push lần đầu (thiết lập tracking)</w:t>
            </w:r>
          </w:p>
        </w:tc>
        <w:tc>
          <w:tcPr>
            <w:tcW w:w="4320" w:type="dxa"/>
          </w:tcPr>
          <w:p w14:paraId="22AEBC35" w14:textId="77777777" w:rsidR="00DF6DAB" w:rsidRPr="00D947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7FD">
              <w:t>git push -u origin main</w:t>
            </w:r>
          </w:p>
        </w:tc>
      </w:tr>
      <w:tr w:rsidR="00DF6DAB" w:rsidRPr="00D947FD" w14:paraId="1D6E4E8F" w14:textId="77777777" w:rsidTr="00DF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6582F4" w14:textId="77777777" w:rsidR="00DF6DAB" w:rsidRPr="00D947FD" w:rsidRDefault="00000000">
            <w:r w:rsidRPr="00D947FD">
              <w:t>Push các lần sau</w:t>
            </w:r>
          </w:p>
        </w:tc>
        <w:tc>
          <w:tcPr>
            <w:tcW w:w="4320" w:type="dxa"/>
          </w:tcPr>
          <w:p w14:paraId="0B5D82C4" w14:textId="77777777" w:rsidR="00DF6DAB" w:rsidRPr="00D947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7FD">
              <w:t>git push</w:t>
            </w:r>
          </w:p>
        </w:tc>
      </w:tr>
    </w:tbl>
    <w:p w14:paraId="442FAB15" w14:textId="77777777" w:rsidR="00DF6DAB" w:rsidRPr="00D947FD" w:rsidRDefault="00000000">
      <w:r w:rsidRPr="00D947FD">
        <w:rPr>
          <w:b/>
        </w:rPr>
        <w:t>3) Pull code mới về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F6DAB" w:rsidRPr="00D947FD" w14:paraId="5D826812" w14:textId="77777777" w:rsidTr="00DF6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C30B3F" w14:textId="77777777" w:rsidR="00DF6DAB" w:rsidRPr="00D947FD" w:rsidRDefault="00000000">
            <w:r w:rsidRPr="00D947FD">
              <w:t>Mục đích</w:t>
            </w:r>
          </w:p>
        </w:tc>
        <w:tc>
          <w:tcPr>
            <w:tcW w:w="4320" w:type="dxa"/>
          </w:tcPr>
          <w:p w14:paraId="1C93647A" w14:textId="77777777" w:rsidR="00DF6DAB" w:rsidRPr="00D947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7FD">
              <w:t>Lệnh</w:t>
            </w:r>
          </w:p>
        </w:tc>
      </w:tr>
      <w:tr w:rsidR="00DF6DAB" w:rsidRPr="00D947FD" w14:paraId="79C9AC5A" w14:textId="77777777" w:rsidTr="00DF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DF6CE1" w14:textId="77777777" w:rsidR="00DF6DAB" w:rsidRPr="00D947FD" w:rsidRDefault="00000000">
            <w:r w:rsidRPr="00D947FD">
              <w:t>Lấy code mới từ GitHub</w:t>
            </w:r>
          </w:p>
        </w:tc>
        <w:tc>
          <w:tcPr>
            <w:tcW w:w="4320" w:type="dxa"/>
          </w:tcPr>
          <w:p w14:paraId="0C60D4A0" w14:textId="77777777" w:rsidR="00DF6DAB" w:rsidRPr="00D947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7FD">
              <w:t>git pull</w:t>
            </w:r>
          </w:p>
        </w:tc>
      </w:tr>
      <w:tr w:rsidR="00DF6DAB" w:rsidRPr="00D947FD" w14:paraId="7CEE1569" w14:textId="77777777" w:rsidTr="00DF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E5FBAB" w14:textId="77777777" w:rsidR="00DF6DAB" w:rsidRPr="00D947FD" w:rsidRDefault="00000000">
            <w:r w:rsidRPr="00D947FD">
              <w:t>Lấy code từ branch cụ thể</w:t>
            </w:r>
          </w:p>
        </w:tc>
        <w:tc>
          <w:tcPr>
            <w:tcW w:w="4320" w:type="dxa"/>
          </w:tcPr>
          <w:p w14:paraId="39F4BC71" w14:textId="77777777" w:rsidR="00DF6DAB" w:rsidRPr="00D947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7FD">
              <w:t>git pull origin main</w:t>
            </w:r>
          </w:p>
        </w:tc>
      </w:tr>
    </w:tbl>
    <w:p w14:paraId="40382D33" w14:textId="77777777" w:rsidR="00DF6DAB" w:rsidRPr="00D947FD" w:rsidRDefault="00000000">
      <w:r w:rsidRPr="00D947FD">
        <w:rPr>
          <w:b/>
        </w:rPr>
        <w:t>4) Kiểm tra trạng thái &amp; lịch sử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F6DAB" w:rsidRPr="00D947FD" w14:paraId="722CE0A1" w14:textId="77777777" w:rsidTr="00DF6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2AD558" w14:textId="77777777" w:rsidR="00DF6DAB" w:rsidRPr="00D947FD" w:rsidRDefault="00000000">
            <w:r w:rsidRPr="00D947FD">
              <w:t>Mục đích</w:t>
            </w:r>
          </w:p>
        </w:tc>
        <w:tc>
          <w:tcPr>
            <w:tcW w:w="4320" w:type="dxa"/>
          </w:tcPr>
          <w:p w14:paraId="7447664F" w14:textId="77777777" w:rsidR="00DF6DAB" w:rsidRPr="00D947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7FD">
              <w:t>Lệnh</w:t>
            </w:r>
          </w:p>
        </w:tc>
      </w:tr>
      <w:tr w:rsidR="00DF6DAB" w:rsidRPr="00D947FD" w14:paraId="42D90435" w14:textId="77777777" w:rsidTr="00DF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B26B1D" w14:textId="77777777" w:rsidR="00DF6DAB" w:rsidRPr="00D947FD" w:rsidRDefault="00000000">
            <w:r w:rsidRPr="00D947FD">
              <w:t>Xem trạng thái file</w:t>
            </w:r>
          </w:p>
        </w:tc>
        <w:tc>
          <w:tcPr>
            <w:tcW w:w="4320" w:type="dxa"/>
          </w:tcPr>
          <w:p w14:paraId="5DC3FD4B" w14:textId="77777777" w:rsidR="00DF6DAB" w:rsidRPr="00D947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7FD">
              <w:t>git status</w:t>
            </w:r>
          </w:p>
        </w:tc>
      </w:tr>
      <w:tr w:rsidR="00DF6DAB" w:rsidRPr="00D947FD" w14:paraId="7C02A72E" w14:textId="77777777" w:rsidTr="00DF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83368E" w14:textId="77777777" w:rsidR="00DF6DAB" w:rsidRPr="00D947FD" w:rsidRDefault="00000000">
            <w:r w:rsidRPr="00D947FD">
              <w:t>Xem lịch sử commit</w:t>
            </w:r>
          </w:p>
        </w:tc>
        <w:tc>
          <w:tcPr>
            <w:tcW w:w="4320" w:type="dxa"/>
          </w:tcPr>
          <w:p w14:paraId="36D09C22" w14:textId="77777777" w:rsidR="00DF6DAB" w:rsidRPr="00D947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7FD">
              <w:t>git log</w:t>
            </w:r>
          </w:p>
        </w:tc>
      </w:tr>
      <w:tr w:rsidR="00DF6DAB" w:rsidRPr="00D947FD" w14:paraId="07FEF2A2" w14:textId="77777777" w:rsidTr="00DF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D47FF5" w14:textId="77777777" w:rsidR="00DF6DAB" w:rsidRPr="00D947FD" w:rsidRDefault="00000000">
            <w:r w:rsidRPr="00D947FD">
              <w:t>Xem lịch sử commit ngắn gọn</w:t>
            </w:r>
          </w:p>
        </w:tc>
        <w:tc>
          <w:tcPr>
            <w:tcW w:w="4320" w:type="dxa"/>
          </w:tcPr>
          <w:p w14:paraId="4F3D9160" w14:textId="77777777" w:rsidR="00DF6DAB" w:rsidRPr="00D947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7FD">
              <w:t>git log --oneline</w:t>
            </w:r>
          </w:p>
        </w:tc>
      </w:tr>
    </w:tbl>
    <w:p w14:paraId="04CA618D" w14:textId="77777777" w:rsidR="00DF6DAB" w:rsidRPr="00D947FD" w:rsidRDefault="00000000">
      <w:r w:rsidRPr="00D947FD">
        <w:rPr>
          <w:b/>
        </w:rPr>
        <w:t>5) Branch cơ bản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F6DAB" w:rsidRPr="00D947FD" w14:paraId="70E7D149" w14:textId="77777777" w:rsidTr="00DF6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0D0C4D" w14:textId="77777777" w:rsidR="00DF6DAB" w:rsidRPr="00D947FD" w:rsidRDefault="00000000">
            <w:r w:rsidRPr="00D947FD">
              <w:t>Mục đích</w:t>
            </w:r>
          </w:p>
        </w:tc>
        <w:tc>
          <w:tcPr>
            <w:tcW w:w="4320" w:type="dxa"/>
          </w:tcPr>
          <w:p w14:paraId="069DDB04" w14:textId="77777777" w:rsidR="00DF6DAB" w:rsidRPr="00D947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7FD">
              <w:t>Lệnh</w:t>
            </w:r>
          </w:p>
        </w:tc>
      </w:tr>
      <w:tr w:rsidR="00DF6DAB" w:rsidRPr="00D947FD" w14:paraId="475BFA75" w14:textId="77777777" w:rsidTr="00DF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54DD80" w14:textId="77777777" w:rsidR="00DF6DAB" w:rsidRPr="00D947FD" w:rsidRDefault="00000000">
            <w:r w:rsidRPr="00D947FD">
              <w:t>Xem các branch</w:t>
            </w:r>
          </w:p>
        </w:tc>
        <w:tc>
          <w:tcPr>
            <w:tcW w:w="4320" w:type="dxa"/>
          </w:tcPr>
          <w:p w14:paraId="3AC23444" w14:textId="77777777" w:rsidR="00DF6DAB" w:rsidRPr="00D947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7FD">
              <w:t>git branch</w:t>
            </w:r>
          </w:p>
        </w:tc>
      </w:tr>
      <w:tr w:rsidR="00DF6DAB" w:rsidRPr="00D947FD" w14:paraId="3A4C4C8E" w14:textId="77777777" w:rsidTr="00DF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A4279B" w14:textId="77777777" w:rsidR="00DF6DAB" w:rsidRPr="00D947FD" w:rsidRDefault="00000000">
            <w:r w:rsidRPr="00D947FD">
              <w:t>Tạo branch mới &amp; chuyển sang</w:t>
            </w:r>
          </w:p>
        </w:tc>
        <w:tc>
          <w:tcPr>
            <w:tcW w:w="4320" w:type="dxa"/>
          </w:tcPr>
          <w:p w14:paraId="6A903BA0" w14:textId="77777777" w:rsidR="00DF6DAB" w:rsidRPr="00D947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7FD">
              <w:t>git checkout -b &lt;tên_branch&gt;</w:t>
            </w:r>
          </w:p>
        </w:tc>
      </w:tr>
      <w:tr w:rsidR="00DF6DAB" w:rsidRPr="00D947FD" w14:paraId="79B89C60" w14:textId="77777777" w:rsidTr="00DF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21BEDA" w14:textId="77777777" w:rsidR="00DF6DAB" w:rsidRPr="00D947FD" w:rsidRDefault="00000000">
            <w:r w:rsidRPr="00D947FD">
              <w:t>Chuyển branch</w:t>
            </w:r>
          </w:p>
        </w:tc>
        <w:tc>
          <w:tcPr>
            <w:tcW w:w="4320" w:type="dxa"/>
          </w:tcPr>
          <w:p w14:paraId="55A36DD0" w14:textId="77777777" w:rsidR="00DF6DAB" w:rsidRPr="00D947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7FD">
              <w:t>git checkout &lt;tên_branch&gt;</w:t>
            </w:r>
          </w:p>
        </w:tc>
      </w:tr>
      <w:tr w:rsidR="00DF6DAB" w:rsidRPr="00D947FD" w14:paraId="7C643601" w14:textId="77777777" w:rsidTr="00DF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540A95" w14:textId="77777777" w:rsidR="00DF6DAB" w:rsidRPr="00D947FD" w:rsidRDefault="00000000">
            <w:r w:rsidRPr="00D947FD">
              <w:t>Gộp branch (merge)</w:t>
            </w:r>
          </w:p>
        </w:tc>
        <w:tc>
          <w:tcPr>
            <w:tcW w:w="4320" w:type="dxa"/>
          </w:tcPr>
          <w:p w14:paraId="4526CBC6" w14:textId="77777777" w:rsidR="00DF6DAB" w:rsidRPr="00D947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7FD">
              <w:t>git merge &lt;tên_branch&gt;</w:t>
            </w:r>
          </w:p>
        </w:tc>
      </w:tr>
    </w:tbl>
    <w:p w14:paraId="2B78C4B8" w14:textId="77777777" w:rsidR="00DF6DAB" w:rsidRPr="00D947FD" w:rsidRDefault="00DF6DAB"/>
    <w:p w14:paraId="531F802A" w14:textId="77777777" w:rsidR="00DF6DAB" w:rsidRPr="00D947FD" w:rsidRDefault="00000000">
      <w:r w:rsidRPr="00D947FD">
        <w:rPr>
          <w:b/>
        </w:rPr>
        <w:t>6) Khác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F6DAB" w:rsidRPr="00D947FD" w14:paraId="38311F18" w14:textId="77777777" w:rsidTr="00DF6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84A35F" w14:textId="77777777" w:rsidR="00DF6DAB" w:rsidRPr="00D947FD" w:rsidRDefault="00000000">
            <w:r w:rsidRPr="00D947FD">
              <w:t>Mục đích</w:t>
            </w:r>
          </w:p>
        </w:tc>
        <w:tc>
          <w:tcPr>
            <w:tcW w:w="4320" w:type="dxa"/>
          </w:tcPr>
          <w:p w14:paraId="4D7C64BA" w14:textId="77777777" w:rsidR="00DF6DAB" w:rsidRPr="00D947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7FD">
              <w:t>Lệnh</w:t>
            </w:r>
          </w:p>
        </w:tc>
      </w:tr>
      <w:tr w:rsidR="00DF6DAB" w:rsidRPr="00D947FD" w14:paraId="45817681" w14:textId="77777777" w:rsidTr="00DF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82A84B" w14:textId="77777777" w:rsidR="00DF6DAB" w:rsidRPr="00D947FD" w:rsidRDefault="00000000">
            <w:r w:rsidRPr="00D947FD">
              <w:t>Bỏ theo dõi file không muốn push</w:t>
            </w:r>
          </w:p>
        </w:tc>
        <w:tc>
          <w:tcPr>
            <w:tcW w:w="4320" w:type="dxa"/>
          </w:tcPr>
          <w:p w14:paraId="627F3783" w14:textId="77777777" w:rsidR="00DF6DAB" w:rsidRPr="00D947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7FD">
              <w:t xml:space="preserve">Tạo </w:t>
            </w:r>
            <w:proofErr w:type="gramStart"/>
            <w:r w:rsidRPr="00D947FD">
              <w:t>file .gitignore</w:t>
            </w:r>
            <w:proofErr w:type="gramEnd"/>
          </w:p>
        </w:tc>
      </w:tr>
      <w:tr w:rsidR="00DF6DAB" w:rsidRPr="00D947FD" w14:paraId="1E30CBF4" w14:textId="77777777" w:rsidTr="00DF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AC0B82" w14:textId="77777777" w:rsidR="00DF6DAB" w:rsidRPr="00D947FD" w:rsidRDefault="00000000">
            <w:r w:rsidRPr="00D947FD">
              <w:t>Đổi remote origin sang URL mới</w:t>
            </w:r>
          </w:p>
        </w:tc>
        <w:tc>
          <w:tcPr>
            <w:tcW w:w="4320" w:type="dxa"/>
          </w:tcPr>
          <w:p w14:paraId="6D422921" w14:textId="77777777" w:rsidR="00DF6DAB" w:rsidRPr="00D947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947FD">
              <w:t>git</w:t>
            </w:r>
            <w:proofErr w:type="gramEnd"/>
            <w:r w:rsidRPr="00D947FD">
              <w:t xml:space="preserve"> remote set-url origin &lt;url&gt;</w:t>
            </w:r>
          </w:p>
        </w:tc>
      </w:tr>
    </w:tbl>
    <w:p w14:paraId="510D17F2" w14:textId="77777777" w:rsidR="00DF6DAB" w:rsidRPr="00D947FD" w:rsidRDefault="00DF6DAB"/>
    <w:sectPr w:rsidR="00DF6DAB" w:rsidRPr="00D947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430792">
    <w:abstractNumId w:val="8"/>
  </w:num>
  <w:num w:numId="2" w16cid:durableId="1742630608">
    <w:abstractNumId w:val="6"/>
  </w:num>
  <w:num w:numId="3" w16cid:durableId="1595476693">
    <w:abstractNumId w:val="5"/>
  </w:num>
  <w:num w:numId="4" w16cid:durableId="1426608630">
    <w:abstractNumId w:val="4"/>
  </w:num>
  <w:num w:numId="5" w16cid:durableId="960578523">
    <w:abstractNumId w:val="7"/>
  </w:num>
  <w:num w:numId="6" w16cid:durableId="1030951884">
    <w:abstractNumId w:val="3"/>
  </w:num>
  <w:num w:numId="7" w16cid:durableId="2120684107">
    <w:abstractNumId w:val="2"/>
  </w:num>
  <w:num w:numId="8" w16cid:durableId="143665381">
    <w:abstractNumId w:val="1"/>
  </w:num>
  <w:num w:numId="9" w16cid:durableId="190444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6F34"/>
    <w:rsid w:val="00326F90"/>
    <w:rsid w:val="003612EC"/>
    <w:rsid w:val="00601C22"/>
    <w:rsid w:val="00AA1D8D"/>
    <w:rsid w:val="00B47730"/>
    <w:rsid w:val="00CB0664"/>
    <w:rsid w:val="00D947FD"/>
    <w:rsid w:val="00DF6D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1ACA3"/>
  <w14:defaultImageDpi w14:val="300"/>
  <w15:docId w15:val="{0147350B-420A-4F08-B4A5-AD1DC574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IT-Phuc,Nguyen Tan-TTG</cp:lastModifiedBy>
  <cp:revision>2</cp:revision>
  <dcterms:created xsi:type="dcterms:W3CDTF">2025-08-13T10:22:00Z</dcterms:created>
  <dcterms:modified xsi:type="dcterms:W3CDTF">2025-08-13T10:22:00Z</dcterms:modified>
  <cp:category/>
</cp:coreProperties>
</file>